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02" w:type="dxa"/>
        <w:tblLook w:val="04A0" w:firstRow="1" w:lastRow="0" w:firstColumn="1" w:lastColumn="0" w:noHBand="0" w:noVBand="1"/>
      </w:tblPr>
      <w:tblGrid>
        <w:gridCol w:w="5894"/>
        <w:gridCol w:w="2808"/>
      </w:tblGrid>
      <w:tr w:rsidR="008B3335" w:rsidTr="00355E9F">
        <w:trPr>
          <w:trHeight w:val="1268"/>
        </w:trPr>
        <w:tc>
          <w:tcPr>
            <w:tcW w:w="0" w:type="auto"/>
          </w:tcPr>
          <w:p w:rsidR="008B3335" w:rsidRDefault="00BB0D58" w:rsidP="00BB0D58">
            <w:r w:rsidRPr="00355E9F">
              <w:rPr>
                <w:rStyle w:val="Heading1Char"/>
                <w:color w:val="002060"/>
                <w:sz w:val="52"/>
                <w:szCs w:val="52"/>
              </w:rPr>
              <w:t>Sajed Lopez Mendoza</w:t>
            </w:r>
            <w:r w:rsidRPr="00C07F4D">
              <w:rPr>
                <w:rStyle w:val="Heading1Char"/>
              </w:rPr>
              <w:br/>
            </w:r>
            <w:proofErr w:type="spellStart"/>
            <w:r w:rsidRPr="00355E9F">
              <w:rPr>
                <w:sz w:val="24"/>
                <w:szCs w:val="24"/>
              </w:rPr>
              <w:t>Unisan</w:t>
            </w:r>
            <w:proofErr w:type="spellEnd"/>
            <w:r w:rsidRPr="00355E9F">
              <w:rPr>
                <w:sz w:val="24"/>
                <w:szCs w:val="24"/>
              </w:rPr>
              <w:t>, Quezon Province, Philippines</w:t>
            </w:r>
            <w:r w:rsidRPr="00355E9F">
              <w:rPr>
                <w:sz w:val="24"/>
                <w:szCs w:val="24"/>
              </w:rPr>
              <w:br/>
              <w:t>quezo</w:t>
            </w:r>
            <w:r w:rsidR="00C07F4D" w:rsidRPr="00355E9F">
              <w:rPr>
                <w:sz w:val="24"/>
                <w:szCs w:val="24"/>
              </w:rPr>
              <w:t>n.province.pd@gmail.com | 0963-4</w:t>
            </w:r>
            <w:r w:rsidRPr="00355E9F">
              <w:rPr>
                <w:sz w:val="24"/>
                <w:szCs w:val="24"/>
              </w:rPr>
              <w:t>90-5586</w:t>
            </w:r>
            <w:r w:rsidRPr="00355E9F">
              <w:rPr>
                <w:sz w:val="24"/>
                <w:szCs w:val="24"/>
              </w:rPr>
              <w:br/>
              <w:t>Portfolio: sajed-mendoza.onrender.com</w:t>
            </w:r>
          </w:p>
        </w:tc>
        <w:tc>
          <w:tcPr>
            <w:tcW w:w="0" w:type="auto"/>
          </w:tcPr>
          <w:p w:rsidR="008B3335" w:rsidRDefault="00BB0D58">
            <w:pPr>
              <w:jc w:val="right"/>
            </w:pPr>
            <w:r>
              <w:rPr>
                <w:noProof/>
                <w:lang w:val="en-PH" w:eastAsia="en-PH"/>
              </w:rPr>
              <w:drawing>
                <wp:inline distT="0" distB="0" distL="0" distR="0">
                  <wp:extent cx="1280160" cy="946150"/>
                  <wp:effectExtent l="95250" t="95250" r="91440" b="825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jed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46150"/>
                          </a:xfrm>
                          <a:prstGeom prst="rect">
                            <a:avLst/>
                          </a:prstGeom>
                          <a:effectLst>
                            <a:glow rad="25400">
                              <a:schemeClr val="accent1">
                                <a:alpha val="23000"/>
                              </a:schemeClr>
                            </a:glow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  <a:softEdge rad="381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3335" w:rsidRPr="00355E9F" w:rsidRDefault="00BB0D58">
      <w:pPr>
        <w:pStyle w:val="Heading1"/>
        <w:rPr>
          <w:color w:val="002060"/>
        </w:rPr>
      </w:pPr>
      <w:r w:rsidRPr="00355E9F">
        <w:rPr>
          <w:color w:val="002060"/>
        </w:rPr>
        <w:t>Professional Summary</w:t>
      </w:r>
    </w:p>
    <w:p w:rsidR="008B3335" w:rsidRDefault="00BB0D58">
      <w:r>
        <w:t>Multidisciplinary developer with a strong background in Android development, web systems, and embedded devices. Skilled in delivering end-to-end solutions integrating IoT, machine learning, and real-time systems. Passionate about building practical, impactful technology—from mobile apps to smart hardware systems. Known for adaptability, hands-on problem-solving, and rapid prototyping.</w:t>
      </w:r>
    </w:p>
    <w:p w:rsidR="008B3335" w:rsidRPr="00C07F4D" w:rsidRDefault="00BB0D58">
      <w:pPr>
        <w:pStyle w:val="Heading1"/>
        <w:rPr>
          <w:color w:val="002060"/>
        </w:rPr>
      </w:pPr>
      <w:r w:rsidRPr="00C07F4D">
        <w:rPr>
          <w:color w:val="002060"/>
        </w:rPr>
        <w:t>Technical Skills</w:t>
      </w:r>
    </w:p>
    <w:p w:rsidR="008B3335" w:rsidRDefault="00BB0D58">
      <w:pPr>
        <w:pStyle w:val="Heading2"/>
      </w:pPr>
      <w:r>
        <w:t>Programming Languages &amp; Frameworks</w:t>
      </w:r>
    </w:p>
    <w:p w:rsidR="008B3335" w:rsidRDefault="00BB0D58">
      <w:r>
        <w:t>Python, PHP (Laravel &amp; Native), Java, C++, C#, JavaScript</w:t>
      </w:r>
      <w:r>
        <w:br/>
        <w:t>Frameworks: Laravel, Node.js (Express), .NET, Flask, REST API, Scikit-learn, TensorFlow, PyTorch</w:t>
      </w:r>
    </w:p>
    <w:p w:rsidR="008B3335" w:rsidRDefault="00BB0D58">
      <w:pPr>
        <w:pStyle w:val="Heading2"/>
      </w:pPr>
      <w:r>
        <w:t>Mobile &amp; Web Development</w:t>
      </w:r>
    </w:p>
    <w:p w:rsidR="008B3335" w:rsidRDefault="00BB0D58">
      <w:r>
        <w:t>Android (Java) – Android Studio</w:t>
      </w:r>
      <w:r>
        <w:br/>
        <w:t>PHP/Laravel – Web systems and APIs</w:t>
      </w:r>
      <w:r>
        <w:br/>
        <w:t>Node.js / Express – Backend APIs</w:t>
      </w:r>
      <w:r>
        <w:br/>
        <w:t>Flask &amp; .NET – Web and desktop applications</w:t>
      </w:r>
      <w:r>
        <w:br/>
        <w:t>React – Frontend UI and SPA development</w:t>
      </w:r>
      <w:r>
        <w:br/>
        <w:t>RESTful API development &amp; integration</w:t>
      </w:r>
    </w:p>
    <w:p w:rsidR="008B3335" w:rsidRDefault="00BB0D58">
      <w:pPr>
        <w:pStyle w:val="Heading2"/>
      </w:pPr>
      <w:r>
        <w:t>Embedded Systems &amp; Microcontrollers</w:t>
      </w:r>
    </w:p>
    <w:p w:rsidR="008B3335" w:rsidRDefault="00BB0D58">
      <w:r>
        <w:t>Arduino, ESP8266, ESP32, Raspberry Pi</w:t>
      </w:r>
      <w:r>
        <w:br/>
        <w:t>Arduino IDE, PlatformIO, EEZ Studio, Nextion Editor</w:t>
      </w:r>
      <w:r>
        <w:br/>
        <w:t>Circuit design: Fritzing, PCB design</w:t>
      </w:r>
    </w:p>
    <w:p w:rsidR="008B3335" w:rsidRDefault="00BB0D58">
      <w:pPr>
        <w:pStyle w:val="Heading2"/>
      </w:pPr>
      <w:r>
        <w:t>Machine Learning &amp; Computer Vision</w:t>
      </w:r>
    </w:p>
    <w:p w:rsidR="008B3335" w:rsidRDefault="00BB0D58">
      <w:r>
        <w:t>Object Detection, Image Segmentation, Face Recognition, OCR, Random Forest, Regression, Deep Learning, CNN, RNN, Label Studio, LabelImg</w:t>
      </w:r>
    </w:p>
    <w:p w:rsidR="00C07F4D" w:rsidRDefault="00C07F4D">
      <w:pPr>
        <w:pStyle w:val="Heading2"/>
      </w:pPr>
    </w:p>
    <w:p w:rsidR="008B3335" w:rsidRDefault="00BB0D58">
      <w:pPr>
        <w:pStyle w:val="Heading2"/>
      </w:pPr>
      <w:r>
        <w:t>Software / Tools</w:t>
      </w:r>
    </w:p>
    <w:p w:rsidR="008B3335" w:rsidRDefault="00BB0D58">
      <w:r>
        <w:t>Android Studio, Visual Studio, VS Code, PyCharm, Thonny, NetBeans</w:t>
      </w:r>
      <w:r>
        <w:br/>
        <w:t>Fusion 360 – 3D modeling and printing</w:t>
      </w:r>
      <w:r>
        <w:br/>
        <w:t>RealVNC – Remote desktop access</w:t>
      </w:r>
      <w:r>
        <w:br/>
        <w:t>Git – Version control</w:t>
      </w:r>
      <w:r>
        <w:br/>
        <w:t>WebSocket, SSH – Communication &amp; control protocols</w:t>
      </w:r>
    </w:p>
    <w:p w:rsidR="008B3335" w:rsidRDefault="00BB0D58">
      <w:pPr>
        <w:pStyle w:val="Heading2"/>
      </w:pPr>
      <w:r>
        <w:t>Databases</w:t>
      </w:r>
    </w:p>
    <w:p w:rsidR="008B3335" w:rsidRDefault="00BB0D58">
      <w:r>
        <w:t>MySQL, SQLite, Firebase (Realtime DB, Firestore), MongoDB</w:t>
      </w:r>
    </w:p>
    <w:p w:rsidR="008B3335" w:rsidRPr="00355E9F" w:rsidRDefault="00BB0D58">
      <w:pPr>
        <w:pStyle w:val="Heading1"/>
        <w:rPr>
          <w:color w:val="002060"/>
        </w:rPr>
      </w:pPr>
      <w:r w:rsidRPr="00355E9F">
        <w:rPr>
          <w:color w:val="002060"/>
        </w:rPr>
        <w:t>Work Experience</w:t>
      </w:r>
    </w:p>
    <w:p w:rsidR="008B3335" w:rsidRDefault="00BB0D58">
      <w:pPr>
        <w:pStyle w:val="Heading2"/>
      </w:pPr>
      <w:r>
        <w:t>Full Stack Developer</w:t>
      </w:r>
    </w:p>
    <w:p w:rsidR="008B3335" w:rsidRDefault="00C07F4D">
      <w:r>
        <w:t>Key Solutions</w:t>
      </w:r>
      <w:r w:rsidR="00BB0D58">
        <w:t xml:space="preserve"> Inc. – Pasig City (Onsite)</w:t>
      </w:r>
      <w:r w:rsidR="00BB0D58">
        <w:br/>
        <w:t>2015 – 2016</w:t>
      </w:r>
      <w:r w:rsidR="00BB0D58">
        <w:br/>
        <w:t>- Developed Android apps for real-time GPS tracking and vehicle behavior monitoring</w:t>
      </w:r>
      <w:r w:rsidR="00BB0D58">
        <w:br/>
        <w:t>- Configured and tested AVL GPS tracking devices for various fleet types</w:t>
      </w:r>
      <w:r w:rsidR="00BB0D58">
        <w:br/>
        <w:t>- Managed Ubuntu-based GPS tracking servers for uptime and accuracy</w:t>
      </w:r>
      <w:r w:rsidR="00BB0D58">
        <w:br/>
        <w:t>- Contributed to client-facing web application development</w:t>
      </w:r>
      <w:r w:rsidR="00BB0D58">
        <w:br/>
        <w:t>- Presented new features and system updates to supervisors and executives</w:t>
      </w:r>
    </w:p>
    <w:p w:rsidR="008B3335" w:rsidRDefault="00BB0D58">
      <w:pPr>
        <w:pStyle w:val="Heading2"/>
      </w:pPr>
      <w:r>
        <w:t>Android Development Trainer</w:t>
      </w:r>
    </w:p>
    <w:p w:rsidR="008B3335" w:rsidRDefault="00C07F4D">
      <w:proofErr w:type="spellStart"/>
      <w:r>
        <w:t>Infinit</w:t>
      </w:r>
      <w:r w:rsidR="00BB0D58">
        <w:t>ech</w:t>
      </w:r>
      <w:proofErr w:type="spellEnd"/>
      <w:r w:rsidR="00BB0D58">
        <w:t xml:space="preserve"> Training</w:t>
      </w:r>
      <w:r>
        <w:t xml:space="preserve"> Center</w:t>
      </w:r>
      <w:r w:rsidR="00BB0D58">
        <w:t xml:space="preserve"> – </w:t>
      </w:r>
      <w:proofErr w:type="spellStart"/>
      <w:r w:rsidR="00BB0D58">
        <w:t>Lucena</w:t>
      </w:r>
      <w:proofErr w:type="spellEnd"/>
      <w:r w:rsidR="00BB0D58">
        <w:t xml:space="preserve"> City (Onsite)</w:t>
      </w:r>
      <w:r w:rsidR="00BB0D58">
        <w:br/>
      </w:r>
      <w:r w:rsidR="003C77F1">
        <w:t>2017</w:t>
      </w:r>
      <w:r w:rsidR="00510D08">
        <w:t xml:space="preserve"> - 2018</w:t>
      </w:r>
      <w:bookmarkStart w:id="0" w:name="_GoBack"/>
      <w:bookmarkEnd w:id="0"/>
      <w:r w:rsidR="00BB0D58">
        <w:br/>
        <w:t>- Trained students in Android fundamentals and 2D game development using Android Studio</w:t>
      </w:r>
      <w:r w:rsidR="00BB0D58">
        <w:br/>
        <w:t>- Provided mentorship, debugging support, and project completion guidance</w:t>
      </w:r>
      <w:r w:rsidR="00BB0D58">
        <w:br/>
        <w:t>- Helped students earn certificates through hands-on app development</w:t>
      </w:r>
    </w:p>
    <w:p w:rsidR="008B3335" w:rsidRDefault="00BB0D58">
      <w:pPr>
        <w:pStyle w:val="Heading2"/>
      </w:pPr>
      <w:r>
        <w:t>Freelance Developer</w:t>
      </w:r>
    </w:p>
    <w:p w:rsidR="00C07F4D" w:rsidRDefault="00BB0D58" w:rsidP="00C07F4D">
      <w:r>
        <w:t>QPPD – Quezon Province Programmers/Developers – Remote / Project-based</w:t>
      </w:r>
      <w:r>
        <w:br/>
        <w:t>2019 – Present</w:t>
      </w:r>
      <w:r>
        <w:br/>
        <w:t>- Developed full-stack system</w:t>
      </w:r>
      <w:r w:rsidR="00C07F4D">
        <w:t xml:space="preserve">s using modern frontend, backend, </w:t>
      </w:r>
      <w:r>
        <w:t xml:space="preserve">and </w:t>
      </w:r>
      <w:r w:rsidR="00C07F4D">
        <w:t>databases.</w:t>
      </w:r>
      <w:r>
        <w:br/>
        <w:t xml:space="preserve">- Built </w:t>
      </w:r>
      <w:r w:rsidR="00C07F4D">
        <w:t>real</w:t>
      </w:r>
      <w:r>
        <w:t>-</w:t>
      </w:r>
      <w:r w:rsidR="00C07F4D">
        <w:t>time web and mobile apps with AI and ML.</w:t>
      </w:r>
      <w:r w:rsidR="00C07F4D">
        <w:br/>
        <w:t>- Created embedded systems using microcontrollers and Raspberry Pi.</w:t>
      </w:r>
      <w:r>
        <w:br/>
        <w:t xml:space="preserve">- Installed </w:t>
      </w:r>
      <w:r w:rsidR="00C07F4D">
        <w:t>and maintained solar panel systems and battery storage solutions.</w:t>
      </w:r>
      <w:r w:rsidR="00C07F4D">
        <w:br/>
        <w:t>- Assembled and tested wind turbine generators for alternative setups.</w:t>
      </w:r>
      <w:r>
        <w:br/>
      </w:r>
      <w:r w:rsidR="00C07F4D">
        <w:t>- Fabricated custom frames and enclosures via MIG and arc welding.</w:t>
      </w:r>
    </w:p>
    <w:p w:rsidR="008B3335" w:rsidRDefault="008B3335"/>
    <w:sectPr w:rsidR="008B3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0641"/>
    <w:rsid w:val="0029639D"/>
    <w:rsid w:val="00326F90"/>
    <w:rsid w:val="00355E9F"/>
    <w:rsid w:val="003C77F1"/>
    <w:rsid w:val="00510D08"/>
    <w:rsid w:val="008B3335"/>
    <w:rsid w:val="00AA1D8D"/>
    <w:rsid w:val="00B47730"/>
    <w:rsid w:val="00BB0D58"/>
    <w:rsid w:val="00C07F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54346"/>
  <w14:defaultImageDpi w14:val="300"/>
  <w15:docId w15:val="{6908F5AB-BE80-467D-9570-533F7E17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2708D9-711E-4E58-85A2-704E037BD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SAJED</cp:lastModifiedBy>
  <cp:revision>5</cp:revision>
  <dcterms:created xsi:type="dcterms:W3CDTF">2013-12-23T23:15:00Z</dcterms:created>
  <dcterms:modified xsi:type="dcterms:W3CDTF">2025-07-15T11:31:00Z</dcterms:modified>
  <cp:category/>
</cp:coreProperties>
</file>